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Origen y significado del nombre Kevin</w:t>
      </w:r>
    </w:p>
    <w:p>
      <w:pPr>
        <w:pStyle w:val="Heading1"/>
      </w:pPr>
      <w:r>
        <w:t>Introduccion</w:t>
      </w:r>
    </w:p>
    <w:p>
      <w:r>
        <w:t>El nombre Kevin es un nombre de pila masculino de origen irlandés que hoy es usado en varios idiomas, incluyendo español, inglés, francés, alemán, neerlandés, irlandés y escandinavo. Su popularidad ha sido notable en diversos países, convirtiéndolo en uno de los cien nombres masculinos más usados en bebés en Canadá, Chile, Francia, Hungría, Irlanda, los Países Bajos, Irlanda del Norte, Noruega, Eslovenia, España, Suecia y los Estados Unidos. En esta investigación, exploraremos el origen y el significado del nombre Kevin, su popularidad a lo largo de la historia y su relevancia en diferentes culturas.</w:t>
      </w:r>
    </w:p>
    <w:p>
      <w:pPr>
        <w:pStyle w:val="Heading1"/>
      </w:pPr>
      <w:r>
        <w:t>Desarrollo</w:t>
      </w:r>
    </w:p>
    <w:p>
      <w:r>
        <w:t>Según la historia, el nombre Kevin proviene de la palabra Caoimhghín, que deriva del irlandés antiguo Cóemgein, y su significado se relaciona con el término "El desaparecido". Se cree que San Kevin fue quien lo popularizó, a pesar de que no es un nombre bíblico. El nombre alcanzó su mayor popularidad en el Reino Unido durante las décadas de 1950 y 1960, y posteriormente decayó en los años 90. En los Estados Unidos, el nombre se mantuvo entre los lugares 20 y 11 en el ranking de los nombres más usados, desde 1957 hasta 1979. La versión femenina de Caoimhín (Kevin) es Caoimhe, anglicanizado como Kiva o Keva.</w:t>
      </w:r>
    </w:p>
    <w:p>
      <w:pPr>
        <w:pStyle w:val="Heading1"/>
      </w:pPr>
      <w:r>
        <w:t>Conclusión</w:t>
      </w:r>
    </w:p>
    <w:p>
      <w:r>
        <w:t>En conclusión, el nombre Kevin tiene un origen irlandés con un significado relacionado con "El desaparecido". Su popularidad ha sido notable en varios países, incluyendo el Reino Unido y los Estados Unidos, y se ha mantenido como uno de los cien nombres masculinos más usados en los bebés en diferentes partes del mundo. Su relevancia en diferentes culturas y su conexión con San Kevin lo hacen un nombre con una historia interesante y significativa.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